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9E5D" w14:textId="77777777" w:rsidR="00C57593" w:rsidRPr="00116CE8" w:rsidRDefault="00000000">
      <w:pPr>
        <w:pStyle w:val="Ttulo1"/>
        <w:rPr>
          <w:color w:val="000000" w:themeColor="text1"/>
        </w:rPr>
      </w:pPr>
      <w:proofErr w:type="spellStart"/>
      <w:r w:rsidRPr="00116CE8">
        <w:rPr>
          <w:color w:val="000000" w:themeColor="text1"/>
        </w:rPr>
        <w:t>Exercícios</w:t>
      </w:r>
      <w:proofErr w:type="spellEnd"/>
      <w:r w:rsidRPr="00116CE8">
        <w:rPr>
          <w:color w:val="000000" w:themeColor="text1"/>
        </w:rPr>
        <w:t xml:space="preserve"> Redes </w:t>
      </w:r>
      <w:proofErr w:type="spellStart"/>
      <w:r w:rsidRPr="00116CE8">
        <w:rPr>
          <w:color w:val="000000" w:themeColor="text1"/>
        </w:rPr>
        <w:t>Seguras</w:t>
      </w:r>
      <w:proofErr w:type="spellEnd"/>
      <w:r w:rsidRPr="00116CE8">
        <w:rPr>
          <w:color w:val="000000" w:themeColor="text1"/>
        </w:rPr>
        <w:t xml:space="preserve"> – Arquitetura</w:t>
      </w:r>
    </w:p>
    <w:p w14:paraId="1C503DCA" w14:textId="77777777" w:rsidR="00C57593" w:rsidRPr="00116CE8" w:rsidRDefault="00000000">
      <w:pPr>
        <w:pStyle w:val="Ttulo2"/>
        <w:rPr>
          <w:color w:val="000000" w:themeColor="text1"/>
        </w:rPr>
      </w:pPr>
      <w:r w:rsidRPr="00116CE8">
        <w:rPr>
          <w:color w:val="000000" w:themeColor="text1"/>
        </w:rPr>
        <w:t>1. Quais são os Ativos de rede identificados na arquitetura? (mínimo 5, com funções detalhadas)</w:t>
      </w:r>
    </w:p>
    <w:p w14:paraId="4D5F265B" w14:textId="77777777" w:rsidR="00C57593" w:rsidRPr="00116CE8" w:rsidRDefault="00000000">
      <w:pPr>
        <w:rPr>
          <w:color w:val="000000" w:themeColor="text1"/>
        </w:rPr>
      </w:pPr>
      <w:r w:rsidRPr="00116CE8">
        <w:rPr>
          <w:color w:val="000000" w:themeColor="text1"/>
        </w:rPr>
        <w:br/>
        <w:t>Ativos de rede identificados:</w:t>
      </w:r>
      <w:r w:rsidRPr="00116CE8">
        <w:rPr>
          <w:color w:val="000000" w:themeColor="text1"/>
        </w:rPr>
        <w:br/>
      </w:r>
      <w:r w:rsidRPr="00116CE8">
        <w:rPr>
          <w:color w:val="000000" w:themeColor="text1"/>
        </w:rPr>
        <w:br/>
        <w:t>1. Firewall Externo</w:t>
      </w:r>
      <w:r w:rsidRPr="00116CE8">
        <w:rPr>
          <w:color w:val="000000" w:themeColor="text1"/>
        </w:rPr>
        <w:br/>
        <w:t>- Função: Controla o tráfego que entra e sai da rede da empresa vinda da internet. Filtra conexões suspeitas antes de alcançarem o roteador interno.</w:t>
      </w:r>
      <w:r w:rsidRPr="00116CE8">
        <w:rPr>
          <w:color w:val="000000" w:themeColor="text1"/>
        </w:rPr>
        <w:br/>
        <w:t>- Importância: Primeira linha de defesa contra ataques externos.</w:t>
      </w:r>
      <w:r w:rsidRPr="00116CE8">
        <w:rPr>
          <w:color w:val="000000" w:themeColor="text1"/>
        </w:rPr>
        <w:br/>
      </w:r>
      <w:r w:rsidRPr="00116CE8">
        <w:rPr>
          <w:color w:val="000000" w:themeColor="text1"/>
        </w:rPr>
        <w:br/>
        <w:t>2. Roteador</w:t>
      </w:r>
      <w:r w:rsidRPr="00116CE8">
        <w:rPr>
          <w:color w:val="000000" w:themeColor="text1"/>
        </w:rPr>
        <w:br/>
        <w:t>- Função: Direciona o tráfego de rede entre diferentes redes (internet ↔ rede interna). Trabalha junto ao firewall externo para garantir que só o tráfego permitido circule.</w:t>
      </w:r>
      <w:r w:rsidRPr="00116CE8">
        <w:rPr>
          <w:color w:val="000000" w:themeColor="text1"/>
        </w:rPr>
        <w:br/>
        <w:t>- Importância: Faz o roteamento de pacotes, verificando os destinos e encaminhando-os de forma segura.</w:t>
      </w:r>
      <w:r w:rsidRPr="00116CE8">
        <w:rPr>
          <w:color w:val="000000" w:themeColor="text1"/>
        </w:rPr>
        <w:br/>
      </w:r>
      <w:r w:rsidRPr="00116CE8">
        <w:rPr>
          <w:color w:val="000000" w:themeColor="text1"/>
        </w:rPr>
        <w:br/>
        <w:t>3. Firewall Interno + ADS (Sistema de Detecção de Ataques)</w:t>
      </w:r>
      <w:r w:rsidRPr="00116CE8">
        <w:rPr>
          <w:color w:val="000000" w:themeColor="text1"/>
        </w:rPr>
        <w:br/>
        <w:t>- Função: Monitora o tráfego interno da rede e identifica tentativas de invasão. O ADS detecta padrões de ataque como tentativas de exploração e movimentação lateral na rede.</w:t>
      </w:r>
      <w:r w:rsidRPr="00116CE8">
        <w:rPr>
          <w:color w:val="000000" w:themeColor="text1"/>
        </w:rPr>
        <w:br/>
        <w:t>- Importância: Segunda linha de defesa, evita que um ataque interno se propague.</w:t>
      </w:r>
      <w:r w:rsidRPr="00116CE8">
        <w:rPr>
          <w:color w:val="000000" w:themeColor="text1"/>
        </w:rPr>
        <w:br/>
      </w:r>
      <w:r w:rsidRPr="00116CE8">
        <w:rPr>
          <w:color w:val="000000" w:themeColor="text1"/>
        </w:rPr>
        <w:br/>
        <w:t>4. Switches / Interruptores de Rede</w:t>
      </w:r>
      <w:r w:rsidRPr="00116CE8">
        <w:rPr>
          <w:color w:val="000000" w:themeColor="text1"/>
        </w:rPr>
        <w:br/>
        <w:t>- Função: Fazem a conexão física entre os diversos equipamentos (servidores e estações de trabalho), distribuindo o tráfego interno da empresa.</w:t>
      </w:r>
      <w:r w:rsidRPr="00116CE8">
        <w:rPr>
          <w:color w:val="000000" w:themeColor="text1"/>
        </w:rPr>
        <w:br/>
        <w:t>- Importância: Permitem segmentação de rede, controle de VLANs e podem ser usados para aplicar políticas de segurança.</w:t>
      </w:r>
      <w:r w:rsidRPr="00116CE8">
        <w:rPr>
          <w:color w:val="000000" w:themeColor="text1"/>
        </w:rPr>
        <w:br/>
      </w:r>
      <w:r w:rsidRPr="00116CE8">
        <w:rPr>
          <w:color w:val="000000" w:themeColor="text1"/>
        </w:rPr>
        <w:br/>
        <w:t>5. Servidor de Diretório (Alvo 2)</w:t>
      </w:r>
      <w:r w:rsidRPr="00116CE8">
        <w:rPr>
          <w:color w:val="000000" w:themeColor="text1"/>
        </w:rPr>
        <w:br/>
        <w:t>- Função: Gerencia autenticação e autorização de usuários, centralizando contas de rede, permissões e políticas de grupo (ex.: Active Directory).</w:t>
      </w:r>
      <w:r w:rsidRPr="00116CE8">
        <w:rPr>
          <w:color w:val="000000" w:themeColor="text1"/>
        </w:rPr>
        <w:br/>
        <w:t>- Importância: Controla quem pode acessar os demais ativos da rede.</w:t>
      </w:r>
      <w:r w:rsidRPr="00116CE8">
        <w:rPr>
          <w:color w:val="000000" w:themeColor="text1"/>
        </w:rPr>
        <w:br/>
      </w:r>
      <w:r w:rsidRPr="00116CE8">
        <w:rPr>
          <w:color w:val="000000" w:themeColor="text1"/>
        </w:rPr>
        <w:br/>
        <w:t>6. Servidores (Base de Dados, FTP, Correio, Ficheiro - Alvos 1, 3 e outros)</w:t>
      </w:r>
      <w:r w:rsidRPr="00116CE8">
        <w:rPr>
          <w:color w:val="000000" w:themeColor="text1"/>
        </w:rPr>
        <w:br/>
        <w:t>- Função: Hospedam dados, serviços de e-mail, compartilhamento de arquivos e banco de dados da empresa.</w:t>
      </w:r>
      <w:r w:rsidRPr="00116CE8">
        <w:rPr>
          <w:color w:val="000000" w:themeColor="text1"/>
        </w:rPr>
        <w:br/>
        <w:t>- Importância: São os principais alvos de ataques, pois contêm dados sensíveis.</w:t>
      </w:r>
      <w:r w:rsidRPr="00116CE8">
        <w:rPr>
          <w:color w:val="000000" w:themeColor="text1"/>
        </w:rPr>
        <w:br/>
      </w:r>
      <w:r w:rsidRPr="00116CE8">
        <w:rPr>
          <w:color w:val="000000" w:themeColor="text1"/>
        </w:rPr>
        <w:br/>
        <w:t>7. Honeypot Interno</w:t>
      </w:r>
      <w:r w:rsidRPr="00116CE8">
        <w:rPr>
          <w:color w:val="000000" w:themeColor="text1"/>
        </w:rPr>
        <w:br/>
        <w:t xml:space="preserve">- Função: Simula um servidor vulnerável para atrair possíveis invasores e detectar </w:t>
      </w:r>
      <w:r w:rsidRPr="00116CE8">
        <w:rPr>
          <w:color w:val="000000" w:themeColor="text1"/>
        </w:rPr>
        <w:lastRenderedPageBreak/>
        <w:t>comportamentos maliciosos.</w:t>
      </w:r>
      <w:r w:rsidRPr="00116CE8">
        <w:rPr>
          <w:color w:val="000000" w:themeColor="text1"/>
        </w:rPr>
        <w:br/>
        <w:t>- Importância: Serve como armadilha para atrasar, desviar e estudar ataques.</w:t>
      </w:r>
      <w:r w:rsidRPr="00116CE8">
        <w:rPr>
          <w:color w:val="000000" w:themeColor="text1"/>
        </w:rPr>
        <w:br/>
      </w:r>
    </w:p>
    <w:p w14:paraId="564F3ED5" w14:textId="77777777" w:rsidR="00C57593" w:rsidRPr="00116CE8" w:rsidRDefault="00000000">
      <w:pPr>
        <w:pStyle w:val="Ttulo2"/>
        <w:rPr>
          <w:color w:val="000000" w:themeColor="text1"/>
        </w:rPr>
      </w:pPr>
      <w:r w:rsidRPr="00116CE8">
        <w:rPr>
          <w:color w:val="000000" w:themeColor="text1"/>
        </w:rPr>
        <w:t>2. Qual técnica o Hacker está utilizando para fazer o ataque?</w:t>
      </w:r>
    </w:p>
    <w:p w14:paraId="392A600C" w14:textId="77777777" w:rsidR="00C57593" w:rsidRPr="00116CE8" w:rsidRDefault="00000000">
      <w:pPr>
        <w:rPr>
          <w:color w:val="000000" w:themeColor="text1"/>
        </w:rPr>
      </w:pPr>
      <w:r w:rsidRPr="00116CE8">
        <w:rPr>
          <w:color w:val="000000" w:themeColor="text1"/>
        </w:rPr>
        <w:br/>
        <w:t>Técnica: Engenharia Social - Phishing</w:t>
      </w:r>
      <w:r w:rsidRPr="00116CE8">
        <w:rPr>
          <w:color w:val="000000" w:themeColor="text1"/>
        </w:rPr>
        <w:br/>
      </w:r>
      <w:r w:rsidRPr="00116CE8">
        <w:rPr>
          <w:color w:val="000000" w:themeColor="text1"/>
        </w:rPr>
        <w:br/>
        <w:t>Como funciona:</w:t>
      </w:r>
      <w:r w:rsidRPr="00116CE8">
        <w:rPr>
          <w:color w:val="000000" w:themeColor="text1"/>
        </w:rPr>
        <w:br/>
        <w:t>O hacker está enviando mensagens falsas para colaboradores em trabalho remoto (veja a seta azul saindo do hacker para o trabalho remoto). Provavelmente, ele está enviando e-mails ou mensagens com links maliciosos ou pedindo informações de acesso.</w:t>
      </w:r>
      <w:r w:rsidRPr="00116CE8">
        <w:rPr>
          <w:color w:val="000000" w:themeColor="text1"/>
        </w:rPr>
        <w:br/>
      </w:r>
      <w:r w:rsidRPr="00116CE8">
        <w:rPr>
          <w:color w:val="000000" w:themeColor="text1"/>
        </w:rPr>
        <w:br/>
        <w:t>Justificativa no cenário:</w:t>
      </w:r>
      <w:r w:rsidRPr="00116CE8">
        <w:rPr>
          <w:color w:val="000000" w:themeColor="text1"/>
        </w:rPr>
        <w:br/>
        <w:t>- A rede da empresa só é acessível via VPN, então o hacker precisa das credenciais de um colaborador para entrar.</w:t>
      </w:r>
      <w:r w:rsidRPr="00116CE8">
        <w:rPr>
          <w:color w:val="000000" w:themeColor="text1"/>
        </w:rPr>
        <w:br/>
        <w:t>- O ataque de engenharia social (phishing) é a melhor forma de conseguir essas credenciais sem precisar atacar o perímetro físico da rede.</w:t>
      </w:r>
      <w:r w:rsidRPr="00116CE8">
        <w:rPr>
          <w:color w:val="000000" w:themeColor="text1"/>
        </w:rPr>
        <w:br/>
      </w:r>
    </w:p>
    <w:p w14:paraId="29B39111" w14:textId="77777777" w:rsidR="00C57593" w:rsidRPr="00116CE8" w:rsidRDefault="00000000">
      <w:pPr>
        <w:pStyle w:val="Ttulo2"/>
        <w:rPr>
          <w:color w:val="000000" w:themeColor="text1"/>
        </w:rPr>
      </w:pPr>
      <w:r w:rsidRPr="00116CE8">
        <w:rPr>
          <w:color w:val="000000" w:themeColor="text1"/>
        </w:rPr>
        <w:t>3. Quantos colaboradores precisam preencher o formulário falso para o Hacker conseguir acessar?</w:t>
      </w:r>
    </w:p>
    <w:p w14:paraId="68D0F172" w14:textId="77777777" w:rsidR="00C57593" w:rsidRPr="00116CE8" w:rsidRDefault="00000000">
      <w:pPr>
        <w:rPr>
          <w:color w:val="000000" w:themeColor="text1"/>
        </w:rPr>
      </w:pPr>
      <w:r w:rsidRPr="00116CE8">
        <w:rPr>
          <w:color w:val="000000" w:themeColor="text1"/>
        </w:rPr>
        <w:br/>
        <w:t>Resposta: Apenas 1 colaborador.</w:t>
      </w:r>
      <w:r w:rsidRPr="00116CE8">
        <w:rPr>
          <w:color w:val="000000" w:themeColor="text1"/>
        </w:rPr>
        <w:br/>
      </w:r>
      <w:r w:rsidRPr="00116CE8">
        <w:rPr>
          <w:color w:val="000000" w:themeColor="text1"/>
        </w:rPr>
        <w:br/>
        <w:t>Justificativa:</w:t>
      </w:r>
      <w:r w:rsidRPr="00116CE8">
        <w:rPr>
          <w:color w:val="000000" w:themeColor="text1"/>
        </w:rPr>
        <w:br/>
        <w:t>Basta um único colaborador fornecer suas credenciais (login e senha) para que o hacker ganhe acesso VPN à rede interna da empresa.</w:t>
      </w:r>
      <w:r w:rsidRPr="00116CE8">
        <w:rPr>
          <w:color w:val="000000" w:themeColor="text1"/>
        </w:rPr>
        <w:br/>
      </w:r>
    </w:p>
    <w:p w14:paraId="32CB8C10" w14:textId="77777777" w:rsidR="00C57593" w:rsidRPr="00116CE8" w:rsidRDefault="00000000">
      <w:pPr>
        <w:pStyle w:val="Ttulo2"/>
        <w:rPr>
          <w:color w:val="000000" w:themeColor="text1"/>
        </w:rPr>
      </w:pPr>
      <w:r w:rsidRPr="00116CE8">
        <w:rPr>
          <w:color w:val="000000" w:themeColor="text1"/>
        </w:rPr>
        <w:t>4. Outras técnicas que o Hacker poderia utilizar e os desafios:</w:t>
      </w:r>
    </w:p>
    <w:p w14:paraId="45C91FFF" w14:textId="57EC5445" w:rsidR="00C57593" w:rsidRPr="00116CE8" w:rsidRDefault="00000000">
      <w:pPr>
        <w:rPr>
          <w:color w:val="000000" w:themeColor="text1"/>
        </w:rPr>
      </w:pPr>
      <w:r w:rsidRPr="00116CE8">
        <w:rPr>
          <w:color w:val="000000" w:themeColor="text1"/>
        </w:rPr>
        <w:br/>
        <w:t>| Técnica Alternativa | Descrição | Desafios Enfrentados |</w:t>
      </w:r>
      <w:r w:rsidRPr="00116CE8">
        <w:rPr>
          <w:color w:val="000000" w:themeColor="text1"/>
        </w:rPr>
        <w:br/>
      </w:r>
      <w:r w:rsidRPr="00116CE8">
        <w:rPr>
          <w:color w:val="000000" w:themeColor="text1"/>
        </w:rPr>
        <w:br/>
        <w:t>| Brute Force contra a VPN | Tentativas automatizadas de adivinhar senhas da VPN | Limite de tentativas + bloqueios automáticos + autenticação multifator |</w:t>
      </w:r>
      <w:r w:rsidRPr="00116CE8">
        <w:rPr>
          <w:color w:val="000000" w:themeColor="text1"/>
        </w:rPr>
        <w:br/>
        <w:t>| Ataques de Malware/Keylogger | Infectar o PC do colaborador com um malware que captura senhas | Sistemas de antivírus, firewalls pessoais e atualizações de segurança |</w:t>
      </w:r>
      <w:r w:rsidRPr="00116CE8">
        <w:rPr>
          <w:color w:val="000000" w:themeColor="text1"/>
        </w:rPr>
        <w:br/>
        <w:t>| Ataque Man-in-the-Middle (MITM) | Interceptar a comunicação entre o colaborador e a VPN | Uso de criptografia (SSL/TLS), VPNs seguras e redes protegidas |</w:t>
      </w:r>
      <w:r w:rsidRPr="00116CE8">
        <w:rPr>
          <w:color w:val="000000" w:themeColor="text1"/>
        </w:rPr>
        <w:br/>
        <w:t xml:space="preserve">| Exploração de Vulnerabilidades em Serviços Expostos (ex.: FTP) | Tentar explorar falhas de configuração nos serviços acessíveis | Firewalls, IDS/IPS, patches de segurança </w:t>
      </w:r>
      <w:r w:rsidRPr="00116CE8">
        <w:rPr>
          <w:color w:val="000000" w:themeColor="text1"/>
        </w:rPr>
        <w:lastRenderedPageBreak/>
        <w:t>atualizados |</w:t>
      </w:r>
      <w:r w:rsidRPr="00116CE8">
        <w:rPr>
          <w:color w:val="000000" w:themeColor="text1"/>
        </w:rPr>
        <w:br/>
      </w:r>
    </w:p>
    <w:p w14:paraId="4FDD5FD7" w14:textId="77777777" w:rsidR="00C57593" w:rsidRPr="00116CE8" w:rsidRDefault="00000000">
      <w:pPr>
        <w:pStyle w:val="Ttulo2"/>
        <w:rPr>
          <w:color w:val="000000" w:themeColor="text1"/>
        </w:rPr>
      </w:pPr>
      <w:r w:rsidRPr="00116CE8">
        <w:rPr>
          <w:color w:val="000000" w:themeColor="text1"/>
        </w:rPr>
        <w:t>5. Melhorias de segurança para mitigar a invasão:</w:t>
      </w:r>
    </w:p>
    <w:p w14:paraId="7AB28BA6" w14:textId="4BA6C54F" w:rsidR="00C57593" w:rsidRPr="00116CE8" w:rsidRDefault="00000000">
      <w:pPr>
        <w:rPr>
          <w:color w:val="000000" w:themeColor="text1"/>
        </w:rPr>
      </w:pPr>
      <w:r w:rsidRPr="00116CE8">
        <w:rPr>
          <w:color w:val="000000" w:themeColor="text1"/>
        </w:rPr>
        <w:br/>
        <w:t>| Melhorias Sugeridas | Justificativa |</w:t>
      </w:r>
      <w:r w:rsidRPr="00116CE8">
        <w:rPr>
          <w:color w:val="000000" w:themeColor="text1"/>
        </w:rPr>
        <w:br/>
      </w:r>
      <w:r w:rsidRPr="00116CE8">
        <w:rPr>
          <w:color w:val="000000" w:themeColor="text1"/>
        </w:rPr>
        <w:br/>
        <w:t>| Implementação de Autenticação Multifator (MFA) na VPN | Mesmo que o hacker consiga a senha, ele precisará de um segundo fator para acessar |</w:t>
      </w:r>
      <w:r w:rsidRPr="00116CE8">
        <w:rPr>
          <w:color w:val="000000" w:themeColor="text1"/>
        </w:rPr>
        <w:br/>
        <w:t>| Campanhas de Conscientização contra Phishing | Treinar os funcionários para reconhecerem e evitarem e-mails falsos |</w:t>
      </w:r>
      <w:r w:rsidRPr="00116CE8">
        <w:rPr>
          <w:color w:val="000000" w:themeColor="text1"/>
        </w:rPr>
        <w:br/>
        <w:t>| Monitoramento de Logs de VPN e Atividades Anômalas | Detectar acessos suspeitos fora de horário ou de IPs não usuais |</w:t>
      </w:r>
      <w:r w:rsidRPr="00116CE8">
        <w:rPr>
          <w:color w:val="000000" w:themeColor="text1"/>
        </w:rPr>
        <w:br/>
        <w:t>| Segmentação de Rede e Limitação de Acessos (Least Privilege) | Se o hacker conseguir acesso, ele terá acesso apenas ao mínimo necessário, dificultando o movimento lateral |</w:t>
      </w:r>
      <w:r w:rsidRPr="00116CE8">
        <w:rPr>
          <w:color w:val="000000" w:themeColor="text1"/>
        </w:rPr>
        <w:br/>
      </w:r>
    </w:p>
    <w:p w14:paraId="2EA469A0" w14:textId="77777777" w:rsidR="00C57593" w:rsidRPr="00116CE8" w:rsidRDefault="00000000">
      <w:pPr>
        <w:pStyle w:val="Ttulo2"/>
        <w:rPr>
          <w:color w:val="000000" w:themeColor="text1"/>
        </w:rPr>
      </w:pPr>
      <w:r w:rsidRPr="00116CE8">
        <w:rPr>
          <w:color w:val="000000" w:themeColor="text1"/>
        </w:rPr>
        <w:t>6. O que poderia ser implementado em cada Alvo para garantir a segurança?</w:t>
      </w:r>
    </w:p>
    <w:p w14:paraId="7474DE96" w14:textId="77777777" w:rsidR="00C57593" w:rsidRPr="00116CE8" w:rsidRDefault="00000000">
      <w:pPr>
        <w:rPr>
          <w:color w:val="000000" w:themeColor="text1"/>
        </w:rPr>
      </w:pPr>
      <w:r w:rsidRPr="00116CE8">
        <w:rPr>
          <w:color w:val="000000" w:themeColor="text1"/>
        </w:rPr>
        <w:br/>
        <w:t>| Alvo | Ações para Segurança | Riscos caso não seja feito |</w:t>
      </w:r>
      <w:r w:rsidRPr="00116CE8">
        <w:rPr>
          <w:color w:val="000000" w:themeColor="text1"/>
        </w:rPr>
        <w:br/>
        <w:t>|---|---|---|</w:t>
      </w:r>
      <w:r w:rsidRPr="00116CE8">
        <w:rPr>
          <w:color w:val="000000" w:themeColor="text1"/>
        </w:rPr>
        <w:br/>
        <w:t>| Alvo 1 - Base de Dados | - Uso de criptografia de dados\n- Controle de acesso por perfil\n- Auditoria de logs de acesso | Vazamento de dados sensíveis (clientes, contratos, etc.) |</w:t>
      </w:r>
      <w:r w:rsidRPr="00116CE8">
        <w:rPr>
          <w:color w:val="000000" w:themeColor="text1"/>
        </w:rPr>
        <w:br/>
        <w:t>| Alvo 2 - Servidor de Diretório | - Autenticação forte (MFA para administradores)\n- Monitoramento de alterações de conta\n- Política de senha robusta | Controle total da rede pelo hacker caso ele comprometa este servidor |</w:t>
      </w:r>
      <w:r w:rsidRPr="00116CE8">
        <w:rPr>
          <w:color w:val="000000" w:themeColor="text1"/>
        </w:rPr>
        <w:br/>
        <w:t>| Alvo 3 - Servidor de Correio | - Filtros anti-spam e anti-phishing\n- Monitoramento de envio de e-mails em massa\n- Proteção contra ataques de spoofing | Uso do servidor para envio de spam ou como vetor para novos ataques |</w:t>
      </w:r>
      <w:r w:rsidRPr="00116CE8">
        <w:rPr>
          <w:color w:val="000000" w:themeColor="text1"/>
        </w:rPr>
        <w:br/>
        <w:t>| Alvo 4 - Switch interno | - Controle de portas (Port Security)\n- Monitoramento de tráfego anômalo\n- VLANs para segmentação | Ataques internos como sniffing ou envenenamento de ARP se o hacker tiver acesso físico ou lógico |</w:t>
      </w:r>
      <w:r w:rsidRPr="00116CE8">
        <w:rPr>
          <w:color w:val="000000" w:themeColor="text1"/>
        </w:rPr>
        <w:br/>
      </w:r>
    </w:p>
    <w:sectPr w:rsidR="00C57593" w:rsidRPr="00116C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0809269">
    <w:abstractNumId w:val="8"/>
  </w:num>
  <w:num w:numId="2" w16cid:durableId="130560323">
    <w:abstractNumId w:val="6"/>
  </w:num>
  <w:num w:numId="3" w16cid:durableId="1824665102">
    <w:abstractNumId w:val="5"/>
  </w:num>
  <w:num w:numId="4" w16cid:durableId="92362623">
    <w:abstractNumId w:val="4"/>
  </w:num>
  <w:num w:numId="5" w16cid:durableId="1874149955">
    <w:abstractNumId w:val="7"/>
  </w:num>
  <w:num w:numId="6" w16cid:durableId="870386794">
    <w:abstractNumId w:val="3"/>
  </w:num>
  <w:num w:numId="7" w16cid:durableId="503863763">
    <w:abstractNumId w:val="2"/>
  </w:num>
  <w:num w:numId="8" w16cid:durableId="1251936666">
    <w:abstractNumId w:val="1"/>
  </w:num>
  <w:num w:numId="9" w16cid:durableId="61224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CE8"/>
    <w:rsid w:val="0015074B"/>
    <w:rsid w:val="0029639D"/>
    <w:rsid w:val="00326F90"/>
    <w:rsid w:val="007C41F2"/>
    <w:rsid w:val="00AA1D8D"/>
    <w:rsid w:val="00B47730"/>
    <w:rsid w:val="00C575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A388CB"/>
  <w14:defaultImageDpi w14:val="300"/>
  <w15:docId w15:val="{CF1B3F57-DC51-48FC-9054-CED47946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844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2025-06-17T11:57:00Z</dcterms:modified>
  <cp:category/>
</cp:coreProperties>
</file>